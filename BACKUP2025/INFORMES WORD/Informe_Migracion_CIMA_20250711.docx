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5DD2" w14:textId="77777777" w:rsidR="00451AD0" w:rsidRDefault="00000000">
      <w:pPr>
        <w:pStyle w:val="Ttulo"/>
      </w:pPr>
      <w:r>
        <w:t>Informe Técnico: Migración Automática de la Base de Datos CIMA a CIMATEST</w:t>
      </w:r>
    </w:p>
    <w:p w14:paraId="1914FB83" w14:textId="77777777" w:rsidR="00451AD0" w:rsidRDefault="00000000">
      <w:pPr>
        <w:pStyle w:val="Ttulo1"/>
      </w:pPr>
      <w:r>
        <w:t>1. Objetivo</w:t>
      </w:r>
    </w:p>
    <w:p w14:paraId="5501893C" w14:textId="77777777" w:rsidR="00451AD0" w:rsidRDefault="00000000">
      <w:r>
        <w:t>Automatizar la migración de la base de datos 'CIMA' del entorno de producción hacia la base 'CIMATEST' en el entorno de pruebas, ignorando ciertas tablas específicas, y programar la ejecución todos los domingos a la medianoche.</w:t>
      </w:r>
    </w:p>
    <w:p w14:paraId="36FAA8ED" w14:textId="77777777" w:rsidR="00451AD0" w:rsidRDefault="00000000">
      <w:pPr>
        <w:pStyle w:val="Ttulo1"/>
      </w:pPr>
      <w:r>
        <w:t>2. Script Bash (.sh)</w:t>
      </w:r>
    </w:p>
    <w:p w14:paraId="492F55AD" w14:textId="77777777" w:rsidR="00451AD0" w:rsidRDefault="00000000">
      <w:r>
        <w:t>El siguiente script realiza el respaldo de la base de datos 'CIMA' (ignorando tablas) y la restaura en 'CIMATEST':</w:t>
      </w:r>
    </w:p>
    <w:p w14:paraId="37F6B5ED" w14:textId="469398DF" w:rsidR="00451AD0" w:rsidRPr="00335E8D" w:rsidRDefault="00000000" w:rsidP="00125184">
      <w:pPr>
        <w:rPr>
          <w:rFonts w:ascii="Aptos Narrow" w:eastAsia="Times New Roman" w:hAnsi="Aptos Narrow" w:cs="Times New Roman"/>
          <w:color w:val="000000"/>
          <w:lang w:val="es-CO" w:eastAsia="es-CO"/>
        </w:rPr>
      </w:pPr>
      <w:r>
        <w:br/>
        <w:t>#!/bin/bash</w:t>
      </w:r>
      <w:r>
        <w:br/>
      </w:r>
      <w:r>
        <w:br/>
        <w:t># Configuración</w:t>
      </w:r>
      <w:r>
        <w:br/>
        <w:t>USUARIO="</w:t>
      </w:r>
      <w:r w:rsidR="00125184" w:rsidRPr="00125184">
        <w:rPr>
          <w:rFonts w:ascii="Aptos Narrow" w:eastAsia="Times New Roman" w:hAnsi="Aptos Narrow" w:cs="Times New Roman"/>
          <w:color w:val="000000"/>
          <w:lang w:val="es-CO" w:eastAsia="es-CO"/>
        </w:rPr>
        <w:t>jair.caro.dba</w:t>
      </w:r>
      <w:r w:rsidR="00125184">
        <w:t xml:space="preserve"> </w:t>
      </w:r>
      <w:r>
        <w:t>"</w:t>
      </w:r>
      <w:r>
        <w:br/>
        <w:t>CLAVE="</w:t>
      </w:r>
      <w:r w:rsidR="00125184" w:rsidRPr="00125184">
        <w:rPr>
          <w:rFonts w:ascii="Aptos Narrow" w:eastAsia="Times New Roman" w:hAnsi="Aptos Narrow" w:cs="Times New Roman"/>
          <w:color w:val="000000"/>
          <w:lang w:val="es-CO" w:eastAsia="es-CO"/>
        </w:rPr>
        <w:t>J4IrC1mMAR3P*.</w:t>
      </w:r>
      <w:r w:rsidR="00125184">
        <w:t xml:space="preserve"> </w:t>
      </w:r>
      <w:r>
        <w:t>"</w:t>
      </w:r>
      <w:r>
        <w:br/>
        <w:t>HOST_PRODUCCION="</w:t>
      </w:r>
      <w:r w:rsidR="00125184" w:rsidRPr="00125184">
        <w:rPr>
          <w:lang w:val="es-CO"/>
        </w:rPr>
        <w:t>rds-mysql-cima-prod.cluster-ccvz0yxqws4u.us-west-2.rds.amazonaws.com</w:t>
      </w:r>
      <w:r>
        <w:t>"</w:t>
      </w:r>
      <w:r>
        <w:br/>
        <w:t>HOST_PRUEBAS="</w:t>
      </w:r>
      <w:r w:rsidR="00125184" w:rsidRPr="00125184">
        <w:rPr>
          <w:lang w:val="es-CO"/>
        </w:rPr>
        <w:t>rds-mysql-cima-dev-test.cluster-ccvz0yxqws4u.us-west-2.rds.amazonaws.com</w:t>
      </w:r>
      <w:r>
        <w:t>"</w:t>
      </w:r>
      <w:r>
        <w:br/>
        <w:t>FECHA=$(date +%Y%m%d_%H%M)</w:t>
      </w:r>
      <w:r>
        <w:br/>
        <w:t>DUMP_PATH="/tmp/CIMA_${FECHA}.sql"</w:t>
      </w:r>
      <w:r>
        <w:br/>
      </w:r>
      <w:r>
        <w:br/>
        <w:t># 1. Dump ignorando tablas</w:t>
      </w:r>
      <w:r>
        <w:br/>
        <w:t>mysqldump -h "$</w:t>
      </w:r>
      <w:r w:rsidR="00335E8D" w:rsidRPr="00335E8D">
        <w:t xml:space="preserve"> rds-mysql-cima-prod.cluster-ccvz0yxqws4u.us-west-2.rds.amazonaws.com</w:t>
      </w:r>
      <w:r>
        <w:t>" -u "$</w:t>
      </w:r>
      <w:r w:rsidR="00335E8D" w:rsidRPr="00335E8D">
        <w:t xml:space="preserve"> jair.caro.dba</w:t>
      </w:r>
      <w:r>
        <w:t>" -p"$</w:t>
      </w:r>
      <w:r w:rsidR="00335E8D" w:rsidRPr="00335E8D">
        <w:t xml:space="preserve"> J4IrC1mMAR3P*.</w:t>
      </w:r>
      <w:r>
        <w:t>" \</w:t>
      </w:r>
      <w:r>
        <w:br/>
        <w:t xml:space="preserve">  --ignore-table=CIMA.CIMS0001 \</w:t>
      </w:r>
      <w:r>
        <w:br/>
        <w:t xml:space="preserve">  --ignore-table=CIMA.CIMS0002 \</w:t>
      </w:r>
      <w:r>
        <w:br/>
        <w:t xml:space="preserve">  --ignore-table=CIMA.GSES0001 \</w:t>
      </w:r>
      <w:r>
        <w:br/>
        <w:t xml:space="preserve">  --ignore-table=CIMA.CIMS0525 \</w:t>
      </w:r>
      <w:r>
        <w:br/>
        <w:t xml:space="preserve">  CIMA &gt; "$DUMP_PATH"</w:t>
      </w:r>
      <w:r>
        <w:br/>
      </w:r>
      <w:r>
        <w:br/>
        <w:t># 2. Restaurar en la base de datos de pruebas</w:t>
      </w:r>
      <w:r>
        <w:br/>
        <w:t>mysql -h "</w:t>
      </w:r>
      <w:r w:rsidR="00335E8D" w:rsidRPr="00335E8D">
        <w:t>rds-mysql-cima-dev-test.cluster-ccvz0yxqws4u.us-west-2.rds.amazonaws.com</w:t>
      </w:r>
      <w:r>
        <w:t>" -u "$</w:t>
      </w:r>
      <w:r w:rsidR="00335E8D" w:rsidRPr="00335E8D">
        <w:rPr>
          <w:rFonts w:ascii="Aptos Narrow" w:eastAsia="Times New Roman" w:hAnsi="Aptos Narrow" w:cs="Times New Roman"/>
          <w:color w:val="000000"/>
          <w:lang w:val="es-CO" w:eastAsia="es-CO"/>
        </w:rPr>
        <w:t>jair.caro.dba</w:t>
      </w:r>
      <w:r>
        <w:t>" -p"$</w:t>
      </w:r>
      <w:r w:rsidR="00335E8D" w:rsidRPr="00335E8D">
        <w:t>/4]89s)t4#Yj</w:t>
      </w:r>
      <w:r>
        <w:t>" CIMATEST &lt; "$DUMP_PATH"</w:t>
      </w:r>
      <w:r>
        <w:br/>
      </w:r>
      <w:r>
        <w:br/>
        <w:t># 3. Eliminar el dump temporal (opcional)</w:t>
      </w:r>
      <w:r>
        <w:br/>
      </w:r>
      <w:r>
        <w:lastRenderedPageBreak/>
        <w:t>rm "$DUMP_PATH"</w:t>
      </w:r>
      <w:r>
        <w:br/>
      </w:r>
      <w:r>
        <w:br/>
        <w:t>echo "Migración completada el $(date)"</w:t>
      </w:r>
      <w:r>
        <w:br/>
      </w:r>
    </w:p>
    <w:p w14:paraId="0EAE040A" w14:textId="77777777" w:rsidR="00451AD0" w:rsidRDefault="00000000">
      <w:pPr>
        <w:pStyle w:val="Ttulo1"/>
      </w:pPr>
      <w:r>
        <w:t>3. Prueba Manual</w:t>
      </w:r>
    </w:p>
    <w:p w14:paraId="44DDBD4A" w14:textId="77777777" w:rsidR="00451AD0" w:rsidRDefault="00000000">
      <w:r>
        <w:t>Para probar manualmente el script, otorgue permisos y ejecútelo:</w:t>
      </w:r>
    </w:p>
    <w:p w14:paraId="09B38891" w14:textId="77777777" w:rsidR="00451AD0" w:rsidRDefault="00000000">
      <w:r>
        <w:br/>
        <w:t>chmod +x migrar_cima_a_cimatest.sh</w:t>
      </w:r>
      <w:r>
        <w:br/>
        <w:t>./migrar_cima_a_cimatest.sh</w:t>
      </w:r>
      <w:r>
        <w:br/>
      </w:r>
    </w:p>
    <w:p w14:paraId="478ADD7F" w14:textId="77777777" w:rsidR="00451AD0" w:rsidRDefault="00000000">
      <w:pPr>
        <w:pStyle w:val="Ttulo1"/>
      </w:pPr>
      <w:r>
        <w:t>4. Programación con Cron</w:t>
      </w:r>
    </w:p>
    <w:p w14:paraId="35601B2B" w14:textId="77777777" w:rsidR="00451AD0" w:rsidRDefault="00000000">
      <w:r>
        <w:t>Para programar la ejecución automática todos los domingos a la medianoche, edite el cron con:</w:t>
      </w:r>
    </w:p>
    <w:p w14:paraId="42FF05C8" w14:textId="77777777" w:rsidR="00451AD0" w:rsidRDefault="00000000">
      <w:r>
        <w:t>crontab -e</w:t>
      </w:r>
    </w:p>
    <w:p w14:paraId="4C8D963C" w14:textId="77777777" w:rsidR="00451AD0" w:rsidRDefault="00000000">
      <w:r>
        <w:t>Agregue la siguiente línea:</w:t>
      </w:r>
    </w:p>
    <w:p w14:paraId="6EC947B2" w14:textId="77777777" w:rsidR="00451AD0" w:rsidRDefault="00000000">
      <w:r>
        <w:br/>
        <w:t>0 0 * * 0 /ruta/completa/migrar_cima_a_cimatest.sh &gt;&gt; /var/log/migracion_cima.log 2&gt;&amp;1</w:t>
      </w:r>
      <w:r>
        <w:br/>
      </w:r>
    </w:p>
    <w:p w14:paraId="3AD077F1" w14:textId="1D1C3DE1" w:rsidR="00451AD0" w:rsidRDefault="00000000">
      <w:r>
        <w:t xml:space="preserve">el script </w:t>
      </w:r>
      <w:r w:rsidR="006E2BBE">
        <w:t xml:space="preserve"> se Ejecutara </w:t>
      </w:r>
      <w:r>
        <w:t xml:space="preserve">todos los </w:t>
      </w:r>
      <w:r w:rsidR="006E2BBE">
        <w:t>Domingos</w:t>
      </w:r>
      <w:r>
        <w:t xml:space="preserve"> a las 00:00 y almacenará los logs en /var/log/migracion_cima.log.</w:t>
      </w:r>
    </w:p>
    <w:p w14:paraId="6A963130" w14:textId="77777777" w:rsidR="00451AD0" w:rsidRDefault="00000000">
      <w:pPr>
        <w:pStyle w:val="Ttulo1"/>
      </w:pPr>
      <w:r>
        <w:t>5. Recomendaciones Finales</w:t>
      </w:r>
    </w:p>
    <w:p w14:paraId="1EE9FA12" w14:textId="77777777" w:rsidR="00451AD0" w:rsidRDefault="00000000">
      <w:r>
        <w:t>- Verificar que la base de datos 'CIMATEST' exista previamente.</w:t>
      </w:r>
    </w:p>
    <w:p w14:paraId="112B5324" w14:textId="77777777" w:rsidR="00451AD0" w:rsidRDefault="00000000">
      <w:r>
        <w:t>- Asegurar que las credenciales y endpoints sean correctos y seguros.</w:t>
      </w:r>
    </w:p>
    <w:p w14:paraId="4621544F" w14:textId="77777777" w:rsidR="00451AD0" w:rsidRDefault="00000000">
      <w:r>
        <w:t>- Configurar los grupos de seguridad para permitir el acceso desde la EC2.</w:t>
      </w:r>
    </w:p>
    <w:p w14:paraId="07AC3870" w14:textId="77777777" w:rsidR="00451AD0" w:rsidRDefault="00000000">
      <w:r>
        <w:t>- Validar que las tablas ignoradas no se vean afectadas tras la restauración.</w:t>
      </w:r>
    </w:p>
    <w:sectPr w:rsidR="00451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390428">
    <w:abstractNumId w:val="8"/>
  </w:num>
  <w:num w:numId="2" w16cid:durableId="368651531">
    <w:abstractNumId w:val="6"/>
  </w:num>
  <w:num w:numId="3" w16cid:durableId="322247171">
    <w:abstractNumId w:val="5"/>
  </w:num>
  <w:num w:numId="4" w16cid:durableId="706637000">
    <w:abstractNumId w:val="4"/>
  </w:num>
  <w:num w:numId="5" w16cid:durableId="1702317405">
    <w:abstractNumId w:val="7"/>
  </w:num>
  <w:num w:numId="6" w16cid:durableId="1214120536">
    <w:abstractNumId w:val="3"/>
  </w:num>
  <w:num w:numId="7" w16cid:durableId="1672366828">
    <w:abstractNumId w:val="2"/>
  </w:num>
  <w:num w:numId="8" w16cid:durableId="1699769357">
    <w:abstractNumId w:val="1"/>
  </w:num>
  <w:num w:numId="9" w16cid:durableId="13449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184"/>
    <w:rsid w:val="0015074B"/>
    <w:rsid w:val="0029639D"/>
    <w:rsid w:val="003225B9"/>
    <w:rsid w:val="00326F90"/>
    <w:rsid w:val="00335E8D"/>
    <w:rsid w:val="00451AD0"/>
    <w:rsid w:val="006E2BBE"/>
    <w:rsid w:val="008A372A"/>
    <w:rsid w:val="00AA1D8D"/>
    <w:rsid w:val="00AC5F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D45CE9"/>
  <w14:defaultImageDpi w14:val="300"/>
  <w15:docId w15:val="{3C6A9C4B-CCA7-4DFA-A9E6-F587C9D9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25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4091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REPREMUNDO INDUSTRIAL DE SERVICIOS S.A.S</cp:lastModifiedBy>
  <cp:revision>1</cp:revision>
  <dcterms:created xsi:type="dcterms:W3CDTF">2013-12-23T23:15:00Z</dcterms:created>
  <dcterms:modified xsi:type="dcterms:W3CDTF">2025-08-05T13:11:00Z</dcterms:modified>
  <cp:category/>
</cp:coreProperties>
</file>