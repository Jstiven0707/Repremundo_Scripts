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47E1A" w14:textId="77777777" w:rsidR="00B376F8" w:rsidRDefault="00000000">
      <w:pPr>
        <w:pStyle w:val="Ttulo1"/>
      </w:pPr>
      <w:r>
        <w:t>Guía para Backup y Restauración de Bases de Datos MongoDB en AWS (DocumentDB)</w:t>
      </w:r>
    </w:p>
    <w:p w14:paraId="12B68117" w14:textId="77777777" w:rsidR="00B376F8" w:rsidRDefault="00000000">
      <w:r>
        <w:t>Esta guía explica cómo realizar un backup de una base de datos MongoDB usando `mongodump` y restaurarla en otra instancia (por ejemplo, de producción a historial). Solo es necesario cambiar los nombres de las bases de datos para reutilizar los comandos.</w:t>
      </w:r>
    </w:p>
    <w:p w14:paraId="63373BC0" w14:textId="77777777" w:rsidR="00364A48" w:rsidRDefault="00364A48"/>
    <w:p w14:paraId="7E831A6E" w14:textId="77777777" w:rsidR="00B376F8" w:rsidRDefault="00000000">
      <w:pPr>
        <w:pStyle w:val="Ttulo2"/>
      </w:pPr>
      <w:r>
        <w:t>Requisitos previos</w:t>
      </w:r>
    </w:p>
    <w:p w14:paraId="0699EE51" w14:textId="77777777" w:rsidR="00B376F8" w:rsidRDefault="00000000">
      <w:r>
        <w:t>- Tener instaladas las herramientas `mongodump` y `mongorestore`.</w:t>
      </w:r>
    </w:p>
    <w:p w14:paraId="5A5852BF" w14:textId="77777777" w:rsidR="00B376F8" w:rsidRDefault="00000000">
      <w:r>
        <w:t>- Tener las cadenas de conexión (URI) de ambas instancias en AWS DocumentDB.</w:t>
      </w:r>
    </w:p>
    <w:p w14:paraId="096B4182" w14:textId="77777777" w:rsidR="00B376F8" w:rsidRDefault="00000000">
      <w:r>
        <w:t>- Acceso autorizado desde tu máquina o EC2 a las instancias MongoDB.</w:t>
      </w:r>
    </w:p>
    <w:p w14:paraId="5ACDF13F" w14:textId="77777777" w:rsidR="00364A48" w:rsidRDefault="00364A48"/>
    <w:p w14:paraId="72BCBCB7" w14:textId="77777777" w:rsidR="00B376F8" w:rsidRDefault="00000000">
      <w:pPr>
        <w:pStyle w:val="Ttulo2"/>
      </w:pPr>
      <w:r>
        <w:t>1. Backup con mongodump</w:t>
      </w:r>
    </w:p>
    <w:p w14:paraId="4DA0A3ED" w14:textId="77777777" w:rsidR="00B376F8" w:rsidRDefault="00000000">
      <w:r>
        <w:t>Ejecuta este comando en tu terminal para hacer el backup de una base de datos. Cambia el nombre de la base de datos según sea necesario (ej: LOGCIMA2023).</w:t>
      </w:r>
    </w:p>
    <w:p w14:paraId="67088DEE" w14:textId="77777777" w:rsidR="00364A48" w:rsidRDefault="00000000" w:rsidP="00364A48">
      <w:r>
        <w:br/>
      </w:r>
      <w:r w:rsidR="00364A48">
        <w:t>mongodump \</w:t>
      </w:r>
    </w:p>
    <w:p w14:paraId="4E39D77D" w14:textId="77777777" w:rsidR="00364A48" w:rsidRDefault="00364A48" w:rsidP="00364A48">
      <w:r>
        <w:t xml:space="preserve">  --host docdb-mongo-cima-prod.cluster-ccvz0yxqws4u.us-west-2.docdb.amazonaws.com \</w:t>
      </w:r>
    </w:p>
    <w:p w14:paraId="1C0CA77C" w14:textId="77777777" w:rsidR="00364A48" w:rsidRDefault="00364A48" w:rsidP="00364A48">
      <w:r>
        <w:t xml:space="preserve">  --port 27017 \</w:t>
      </w:r>
    </w:p>
    <w:p w14:paraId="2C82080E" w14:textId="77777777" w:rsidR="00364A48" w:rsidRDefault="00364A48" w:rsidP="00364A48">
      <w:r>
        <w:t xml:space="preserve">  --username cladmin \</w:t>
      </w:r>
    </w:p>
    <w:p w14:paraId="137BC9EB" w14:textId="77777777" w:rsidR="00364A48" w:rsidRDefault="00364A48" w:rsidP="00364A48">
      <w:r>
        <w:t xml:space="preserve">  --password '.C1m4Pr0DM0nGuz$_*' \</w:t>
      </w:r>
    </w:p>
    <w:p w14:paraId="0EFE0521" w14:textId="77777777" w:rsidR="00364A48" w:rsidRDefault="00364A48" w:rsidP="00364A48">
      <w:r>
        <w:t xml:space="preserve">  --authenticationDatabase admin \</w:t>
      </w:r>
    </w:p>
    <w:p w14:paraId="421784C7" w14:textId="77777777" w:rsidR="00364A48" w:rsidRDefault="00364A48" w:rsidP="00364A48">
      <w:r>
        <w:t xml:space="preserve">  --db LOGCIMA2023 \</w:t>
      </w:r>
    </w:p>
    <w:p w14:paraId="26BDA739" w14:textId="1B4D8C34" w:rsidR="00B376F8" w:rsidRDefault="00364A48" w:rsidP="00364A48">
      <w:r>
        <w:t xml:space="preserve">  --out /ruta/del/backup</w:t>
      </w:r>
    </w:p>
    <w:p w14:paraId="1ACD66C9" w14:textId="77777777" w:rsidR="00364A48" w:rsidRDefault="00364A48" w:rsidP="00364A48"/>
    <w:p w14:paraId="21FF50AF" w14:textId="77777777" w:rsidR="00364A48" w:rsidRDefault="00364A48" w:rsidP="00364A48"/>
    <w:p w14:paraId="23A97690" w14:textId="77777777" w:rsidR="00364A48" w:rsidRDefault="00364A48" w:rsidP="00364A48"/>
    <w:p w14:paraId="35DE2AD4" w14:textId="77777777" w:rsidR="00364A48" w:rsidRDefault="00364A48" w:rsidP="00364A48"/>
    <w:p w14:paraId="3E9E965F" w14:textId="77777777" w:rsidR="00364A48" w:rsidRDefault="00364A48" w:rsidP="00364A48"/>
    <w:p w14:paraId="21D059DF" w14:textId="77777777" w:rsidR="00364A48" w:rsidRDefault="00364A48" w:rsidP="00364A48"/>
    <w:p w14:paraId="19E1459A" w14:textId="77777777" w:rsidR="00364A48" w:rsidRDefault="00364A48" w:rsidP="00364A48"/>
    <w:p w14:paraId="54C4ED4E" w14:textId="77777777" w:rsidR="00B376F8" w:rsidRDefault="00000000">
      <w:pPr>
        <w:pStyle w:val="Ttulo2"/>
      </w:pPr>
      <w:r>
        <w:t>2. Restauración con mongorestore</w:t>
      </w:r>
    </w:p>
    <w:p w14:paraId="21D09AA3" w14:textId="77777777" w:rsidR="00B376F8" w:rsidRDefault="00000000">
      <w:r>
        <w:t>Luego, puedes restaurar ese backup en la nueva instancia (por ejemplo, MongoHistorialCIMA) con este comando. Puedes cambiar el nombre de la base destino si deseas:</w:t>
      </w:r>
    </w:p>
    <w:p w14:paraId="5AC915C3" w14:textId="4D71F5B9" w:rsidR="00B376F8" w:rsidRDefault="00877952" w:rsidP="00364A48">
      <w:r>
        <w:tab/>
      </w:r>
      <w:r w:rsidR="00000000">
        <w:br/>
      </w:r>
    </w:p>
    <w:p w14:paraId="6F54BCAB" w14:textId="77777777" w:rsidR="00B376F8" w:rsidRDefault="00000000">
      <w:pPr>
        <w:pStyle w:val="Ttulo2"/>
      </w:pPr>
      <w:r>
        <w:t>Notas importantes</w:t>
      </w:r>
    </w:p>
    <w:p w14:paraId="20D6DC5E" w14:textId="3CBE9057" w:rsidR="00B376F8" w:rsidRDefault="00000000">
      <w:r>
        <w:t>- Asegúra</w:t>
      </w:r>
      <w:r w:rsidR="00364A48">
        <w:t>r</w:t>
      </w:r>
      <w:r>
        <w:t xml:space="preserve"> de que los puertos estén habilitados en el security group de tu instancia de AWS.</w:t>
      </w:r>
    </w:p>
    <w:p w14:paraId="6DD0B985" w14:textId="0310529D" w:rsidR="00B376F8" w:rsidRDefault="00000000">
      <w:r>
        <w:t>- repetir el proceso para otras bases de datos cambiando solo el nombre en los comandos.</w:t>
      </w:r>
    </w:p>
    <w:p w14:paraId="7B6A0612" w14:textId="0C013E1E" w:rsidR="00B376F8" w:rsidRDefault="00000000">
      <w:r>
        <w:t>- Usa</w:t>
      </w:r>
      <w:r w:rsidR="00364A48">
        <w:t xml:space="preserve">r </w:t>
      </w:r>
      <w:r>
        <w:t>instancias EC2 en la misma VPC para evitar problemas de red si no puedes conectarte desde fuera.</w:t>
      </w:r>
    </w:p>
    <w:sectPr w:rsidR="00B37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544652">
    <w:abstractNumId w:val="8"/>
  </w:num>
  <w:num w:numId="2" w16cid:durableId="1538351716">
    <w:abstractNumId w:val="6"/>
  </w:num>
  <w:num w:numId="3" w16cid:durableId="141696352">
    <w:abstractNumId w:val="5"/>
  </w:num>
  <w:num w:numId="4" w16cid:durableId="294413991">
    <w:abstractNumId w:val="4"/>
  </w:num>
  <w:num w:numId="5" w16cid:durableId="358697955">
    <w:abstractNumId w:val="7"/>
  </w:num>
  <w:num w:numId="6" w16cid:durableId="2030180324">
    <w:abstractNumId w:val="3"/>
  </w:num>
  <w:num w:numId="7" w16cid:durableId="829566821">
    <w:abstractNumId w:val="2"/>
  </w:num>
  <w:num w:numId="8" w16cid:durableId="1697927850">
    <w:abstractNumId w:val="1"/>
  </w:num>
  <w:num w:numId="9" w16cid:durableId="38630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A48"/>
    <w:rsid w:val="007D292B"/>
    <w:rsid w:val="00877952"/>
    <w:rsid w:val="00AA1D8D"/>
    <w:rsid w:val="00B376F8"/>
    <w:rsid w:val="00B47730"/>
    <w:rsid w:val="00C757F4"/>
    <w:rsid w:val="00CB0664"/>
    <w:rsid w:val="00FC693F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076929"/>
  <w14:defaultImageDpi w14:val="300"/>
  <w15:docId w15:val="{1C3E9E5A-A82C-4301-9FA7-ED36AC47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10229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REPREMUNDO INDUSTRIAL DE SERVICIOS S.A.S</cp:lastModifiedBy>
  <cp:revision>1</cp:revision>
  <dcterms:created xsi:type="dcterms:W3CDTF">2013-12-23T23:15:00Z</dcterms:created>
  <dcterms:modified xsi:type="dcterms:W3CDTF">2025-08-28T22:06:00Z</dcterms:modified>
  <cp:category/>
</cp:coreProperties>
</file>